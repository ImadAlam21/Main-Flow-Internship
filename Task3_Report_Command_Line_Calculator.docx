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Report: Building a Simple Command-Line Calculator Application in Python</w:t>
      </w:r>
    </w:p>
    <w:p>
      <w:pPr>
        <w:pStyle w:val="Heading1"/>
      </w:pPr>
      <w:r>
        <w:t>1. Description</w:t>
      </w:r>
    </w:p>
    <w:p>
      <w:r>
        <w:t>I worked on building a simple command-line calculator application in Python. The objective was to create a functional calculator capable of performing basic arithmetic operations such as addition, subtraction, multiplication, and division. The focus was on designing a user-friendly interface and implementing robust input validation.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2.1 Design the User Interface</w:t>
      </w:r>
    </w:p>
    <w:p>
      <w:r>
        <w:t>- Objective: Create a simple and intuitive user interface for the calculator.</w:t>
        <w:br/>
        <w:t>- Approach: Used Python's input() function to gather user input and display prompts.</w:t>
        <w:br/>
        <w:t>- Details: The interface guides the user through the process of entering numbers and selecting operations, with clear instructions provided to ensure ease of use.</w:t>
      </w:r>
    </w:p>
    <w:p>
      <w:pPr>
        <w:pStyle w:val="Heading2"/>
      </w:pPr>
      <w:r>
        <w:t>2.2 Implement Arithmetic Functions</w:t>
      </w:r>
    </w:p>
    <w:p>
      <w:r>
        <w:t>- Objective: Develop functions to perform basic arithmetic operations.</w:t>
        <w:br/>
        <w:t>- Functions Implemented:</w:t>
        <w:br/>
        <w:t xml:space="preserve">  - Addition: def add(x, y):</w:t>
        <w:br/>
        <w:t xml:space="preserve">  - Subtraction: def subtract(x, y):</w:t>
        <w:br/>
        <w:t xml:space="preserve">  - Multiplication: def multiply(x, y):</w:t>
        <w:br/>
        <w:t xml:space="preserve">  - Division: def divide(x, y):</w:t>
        <w:br/>
        <w:t>- Details: Each function takes two numerical inputs and returns the result of the operation.</w:t>
      </w:r>
    </w:p>
    <w:p>
      <w:pPr>
        <w:pStyle w:val="Heading2"/>
      </w:pPr>
      <w:r>
        <w:t>2.3 Handle User Input Validation</w:t>
      </w:r>
    </w:p>
    <w:p>
      <w:r>
        <w:t>- Objective: Ensure the calculator behaves predictably and handles errors gracefully.</w:t>
        <w:br/>
        <w:t>- Approach: Implemented input validation to check for:</w:t>
        <w:br/>
        <w:t xml:space="preserve">  - Correct numerical input.</w:t>
        <w:br/>
        <w:t xml:space="preserve">  - Division by zero errors.</w:t>
        <w:br/>
        <w:t xml:space="preserve">  - Invalid operation selections.</w:t>
        <w:br/>
        <w:t>- Details: Provided clear error messages to the user and prompted them to re-enter valid input.</w:t>
      </w:r>
    </w:p>
    <w:p>
      <w:pPr>
        <w:pStyle w:val="Heading1"/>
      </w:pPr>
      <w:r>
        <w:t>3. Summary</w:t>
      </w:r>
    </w:p>
    <w:p>
      <w:r>
        <w:t>This project involved designing and implementing a command-line calculator application in Python. The focus was on creating a simple user interface, implementing basic arithmetic functions, and ensuring robust input validation for reliable and user-friendly operation.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